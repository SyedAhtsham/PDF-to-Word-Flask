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Take Notes </w:t>
        <w:br/>
        <w:t xml:space="preserve">• To take notes, just tap here and start typing. </w:t>
        <w:br/>
        <w:t xml:space="preserve">• Or, easily create a digital notebook for all your notes that automatically </w:t>
        <w:br/>
        <w:t xml:space="preserve">syncs across your devices, using the free OneNote app. </w:t>
        <w:br/>
        <w:t xml:space="preserve">To learn more and get OneNote, visit www.onenote.com.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