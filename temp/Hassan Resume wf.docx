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        410-777-0110 </w:t>
        <w:br/>
        <w:t xml:space="preserve">syedahtshamqau@gmail.com </w:t>
        <w:br/>
        <w:t xml:space="preserve"> Baltimore,                       </w:t>
        <w:br/>
        <w:t xml:space="preserve">https://linkedin.com/in/syedahtsham/ </w:t>
        <w:br/>
        <w:t xml:space="preserve">https://github.com/SyedAhtsham </w:t>
        <w:br/>
        <w:t xml:space="preserve"> </w:t>
        <w:br/>
        <w:t xml:space="preserve">Webflow, WordPress, UI/UX Design, Responsive Design, CMS, SEO, Figma, HTML, CSS, JavaScript, Digital </w:t>
        <w:br/>
        <w:t xml:space="preserve">Marketing </w:t>
        <w:br/>
        <w:t xml:space="preserve"> </w:t>
        <w:br/>
        <w:t xml:space="preserve">EDUCATION </w:t>
        <w:br/>
        <w:t xml:space="preserve">BSc. Computer Science </w:t>
        <w:br/>
        <w:t xml:space="preserve"> Sep '18 - Jan '23 </w:t>
        <w:br/>
        <w:t xml:space="preserve">Quaid-i-Azam University Islamabad                                                                              Final Grade: 3.8 </w:t>
        <w:br/>
        <w:t xml:space="preserve"> </w:t>
        <w:br/>
        <w:t xml:space="preserve">WORK EXPERIENCES </w:t>
        <w:br/>
        <w:t xml:space="preserve">Web Developer     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Feb '23 – Jun ‘24 </w:t>
        <w:br/>
        <w:t xml:space="preserve">Self Employed </w:t>
        <w:br/>
        <w:t xml:space="preserve">Web Design and Development | WebFlow, WordPress, CMS, Figma, HTML, CSS, JavaScript </w:t>
        <w:br/>
        <w:t xml:space="preserve">Designed and developed websites for more than 20 clients using WordPress, Webflow, Figma, HTML, CSS, and JavaScript </w:t>
        <w:br/>
        <w:t xml:space="preserve">Worked with clients to identify design needs, as well as write, review and edit website content </w:t>
        <w:br/>
        <w:t xml:space="preserve">Increased the web traffic by more than 30% to the websites using SEO strategies </w:t>
        <w:br/>
        <w:t xml:space="preserve">Teaching Assistant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Sep '22 - Feb '23 </w:t>
        <w:br/>
        <w:t xml:space="preserve">Computer Science Dept. – Quaid-i-Azam University Islamabad </w:t>
        <w:br/>
        <w:t xml:space="preserve">HTML, CSS, JavaScript </w:t>
        <w:br/>
        <w:t xml:space="preserve">Delivered lectures for 2 courses: Object-Oriented Programming and Web Application Development to 64+ </w:t>
        <w:br/>
        <w:t xml:space="preserve">students </w:t>
        <w:br/>
        <w:t xml:space="preserve">Designed 40+ interesting assignments, excercises and tutorials and provided solutions related to Web Design and OOP </w:t>
        <w:br/>
        <w:t xml:space="preserve">Software Engineer – Part time </w:t>
        <w:br/>
        <w:t xml:space="preserve">Jan '21 - Jun '22 </w:t>
        <w:br/>
        <w:t xml:space="preserve">Optimal Route Planning using AI (ORPAI) – Quaid-i-Azam University Islamabad </w:t>
        <w:br/>
        <w:t xml:space="preserve"> Software Analysis, Design &amp; Development | Webflow, Laravel, HTML, CSS, MySQL </w:t>
        <w:br/>
        <w:t xml:space="preserve">Designed and developed a complete Last Mile Delivery Management System using Laravel, PHP, HTML, CSS, JS, and </w:t>
        <w:br/>
        <w:t xml:space="preserve">MySQL  </w:t>
        <w:br/>
        <w:t xml:space="preserve">Reduced the management time for TCS Express by 28% and also minimizing the delivery costs such as fuel, time, and </w:t>
        <w:br/>
        <w:t xml:space="preserve">distance by 22% </w:t>
        <w:br/>
        <w:t xml:space="preserve">  </w:t>
        <w:br/>
        <w:t xml:space="preserve">PROJECTS </w:t>
        <w:br/>
        <w:t xml:space="preserve">De-Tur Agentur Website </w:t>
        <w:br/>
        <w:t xml:space="preserve"> Link: https://de-tur-agentur.com </w:t>
        <w:br/>
        <w:t xml:space="preserve">WebFlow Home Page Clone                                                                    Link:  https://webflow-copy1.webflow.io/ </w:t>
        <w:br/>
        <w:t xml:space="preserve">Truss Landing Page                                                                                         Link:  https://truss-c21ce2.webflow.io/ </w:t>
        <w:br/>
        <w:t xml:space="preserve">Android Webpage Figma Design                                                                                    Link:  https://rb.gy/r0ay7f </w:t>
        <w:br/>
        <w:t xml:space="preserve">RAD CMS Blogs                                                                                            Link:  https://truss-c21ce2.webflow.io/rad </w:t>
        <w:br/>
        <w:t xml:space="preserve"> </w:t>
        <w:br/>
        <w:t xml:space="preserve">ADDITIONAL INFORMATION </w:t>
        <w:br/>
        <w:t xml:space="preserve">Languages: English </w:t>
        <w:br/>
        <w:t xml:space="preserve">Interests: Web Design and Development, Pixel Perfect Designs, Responsive Designs, UI/UX, Figma </w:t>
        <w:br/>
        <w:t xml:space="preserve">Syed Ahtsham Ul </w:t>
        <w:br/>
        <w:t xml:space="preserve">Hassan </w:t>
        <w:br/>
        <w:t xml:space="preserve">Maryland </w:t>
        <w:br/>
        <w:t xml:space="preserve">KEY SKILLS </w:t>
        <w:br/>
        <w:t xml:space="preserve">Web Developer 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0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6341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0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41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7586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0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58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4375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0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7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0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0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